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EECE1" w:themeColor="background2"/>
  <w:body>
    <w:p w14:paraId="62BFA23F">
      <w:pPr>
        <w:rPr>
          <w:rFonts w:hint="default" w:ascii="Segoe UI" w:hAnsi="Segoe UI" w:cs="Segoe UI"/>
          <w:sz w:val="24"/>
          <w:szCs w:val="24"/>
        </w:rPr>
      </w:pP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480"/>
      </w:tblGrid>
      <w:tr w14:paraId="2B738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70" w:type="dxa"/>
          </w:tcPr>
          <w:p w14:paraId="14314801">
            <w:pPr>
              <w:rPr>
                <w:rFonts w:hint="default" w:ascii="Segoe UI" w:hAnsi="Segoe UI" w:cs="Segoe UI"/>
                <w:sz w:val="24"/>
                <w:szCs w:val="24"/>
              </w:rPr>
            </w:pPr>
            <w:r>
              <w:rPr>
                <w:rFonts w:hint="default" w:ascii="Segoe UI" w:hAnsi="Segoe UI" w:cs="Segoe UI"/>
                <w:sz w:val="24"/>
                <w:szCs w:val="24"/>
              </w:rPr>
              <w:drawing>
                <wp:inline distT="0" distB="0" distL="114300" distR="114300">
                  <wp:extent cx="1188720" cy="1188720"/>
                  <wp:effectExtent l="0" t="0" r="1143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0" w:type="dxa"/>
          </w:tcPr>
          <w:p w14:paraId="3BB06AA0">
            <w:pPr>
              <w:jc w:val="left"/>
              <w:rPr>
                <w:rFonts w:hint="default" w:ascii="Segoe UI" w:hAnsi="Segoe UI" w:cs="Segoe UI"/>
                <w:sz w:val="24"/>
                <w:szCs w:val="24"/>
              </w:rPr>
            </w:pPr>
            <w:r>
              <w:rPr>
                <w:rFonts w:hint="default" w:ascii="Segoe UI" w:hAnsi="Segoe UI" w:cs="Segoe UI"/>
                <w:b/>
                <w:color w:val="0066CC"/>
                <w:sz w:val="44"/>
                <w:szCs w:val="24"/>
              </w:rPr>
              <w:t>Muhammad Jalal Khan</w:t>
            </w:r>
            <w:r>
              <w:rPr>
                <w:rFonts w:hint="default" w:ascii="Segoe UI" w:hAnsi="Segoe UI" w:cs="Segoe UI"/>
                <w:b/>
                <w:color w:val="0066CC"/>
                <w:sz w:val="44"/>
                <w:szCs w:val="24"/>
              </w:rPr>
              <w:br w:type="textWrapping"/>
            </w:r>
            <w:r>
              <w:rPr>
                <w:rFonts w:hint="default" w:ascii="Segoe UI" w:hAnsi="Segoe UI" w:cs="Segoe UI"/>
                <w:sz w:val="24"/>
                <w:szCs w:val="24"/>
              </w:rPr>
              <w:t>Computer Systems Engineering Student | Front-End Web Developer</w:t>
            </w:r>
          </w:p>
        </w:tc>
      </w:tr>
    </w:tbl>
    <w:p w14:paraId="3034140F">
      <w:pPr>
        <w:rPr>
          <w:rFonts w:hint="default" w:ascii="Segoe UI" w:hAnsi="Segoe UI" w:cs="Segoe UI"/>
          <w:sz w:val="24"/>
          <w:szCs w:val="24"/>
        </w:rPr>
      </w:pPr>
    </w:p>
    <w:p w14:paraId="29891051">
      <w:pPr>
        <w:jc w:val="center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📧 jk3434048@gmail.com  |  📱 03159035669  |  GitHub: Mjalalkhan66  |  LinkedIn: Muhammad Jala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l </w:t>
      </w:r>
      <w:bookmarkStart w:id="0" w:name="_GoBack"/>
      <w:bookmarkEnd w:id="0"/>
      <w:r>
        <w:rPr>
          <w:rFonts w:hint="default" w:ascii="Segoe UI" w:hAnsi="Segoe UI" w:cs="Segoe UI"/>
          <w:sz w:val="24"/>
          <w:szCs w:val="24"/>
        </w:rPr>
        <w:t>Khan</w:t>
      </w:r>
    </w:p>
    <w:p w14:paraId="2C84078D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color w:val="0066CC"/>
          <w:sz w:val="28"/>
          <w:szCs w:val="24"/>
        </w:rPr>
        <w:t>CAREER OBJECTIVE</w:t>
      </w:r>
    </w:p>
    <w:p w14:paraId="1A3CCD73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Enthusiastic Computer Systems Engineering student with strong front-end development skills. Passionate about building responsive, user-friendly applications using modern frameworks and tools.</w:t>
      </w:r>
    </w:p>
    <w:p w14:paraId="4751B15F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color w:val="0066CC"/>
          <w:sz w:val="28"/>
          <w:szCs w:val="24"/>
        </w:rPr>
        <w:t>EDUCATION</w:t>
      </w:r>
    </w:p>
    <w:p w14:paraId="3ED7E596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sz w:val="24"/>
          <w:szCs w:val="24"/>
        </w:rPr>
        <w:t>B.Sc. Computer Systems Engineering</w:t>
      </w:r>
      <w:r>
        <w:rPr>
          <w:rFonts w:hint="default" w:ascii="Segoe UI" w:hAnsi="Segoe UI" w:cs="Segoe UI"/>
          <w:sz w:val="24"/>
          <w:szCs w:val="24"/>
        </w:rPr>
        <w:br w:type="textWrapping"/>
      </w:r>
      <w:r>
        <w:rPr>
          <w:rFonts w:hint="default" w:ascii="Segoe UI" w:hAnsi="Segoe UI" w:cs="Segoe UI"/>
          <w:sz w:val="24"/>
          <w:szCs w:val="24"/>
        </w:rPr>
        <w:t>University of Engineering and Technology (UET), Peshawar</w:t>
      </w:r>
      <w:r>
        <w:rPr>
          <w:rFonts w:hint="default" w:ascii="Segoe UI" w:hAnsi="Segoe UI" w:cs="Segoe UI"/>
          <w:sz w:val="24"/>
          <w:szCs w:val="24"/>
        </w:rPr>
        <w:br w:type="textWrapping"/>
      </w:r>
      <w:r>
        <w:rPr>
          <w:rFonts w:hint="default" w:ascii="Segoe UI" w:hAnsi="Segoe UI" w:cs="Segoe UI"/>
          <w:sz w:val="24"/>
          <w:szCs w:val="24"/>
        </w:rPr>
        <w:t>5th Semester</w:t>
      </w:r>
    </w:p>
    <w:p w14:paraId="4BD86E00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color w:val="0066CC"/>
          <w:sz w:val="28"/>
          <w:szCs w:val="24"/>
        </w:rPr>
        <w:t>TECHNICAL SKILLS</w:t>
      </w:r>
    </w:p>
    <w:p w14:paraId="5BEB2421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HTML, CSS, JavaScript, React, Tailwind CSS</w:t>
      </w:r>
    </w:p>
    <w:p w14:paraId="54439314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GitHub &amp; Version Control</w:t>
      </w:r>
    </w:p>
    <w:p w14:paraId="760C5BBF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AI Tools &amp; Problem-Solving</w:t>
      </w:r>
    </w:p>
    <w:p w14:paraId="4137B078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color w:val="0066CC"/>
          <w:sz w:val="28"/>
          <w:szCs w:val="24"/>
        </w:rPr>
        <w:t>PROJECTS</w:t>
      </w:r>
    </w:p>
    <w:p w14:paraId="1F26892A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 xml:space="preserve">Personal Portfolio Website </w:t>
      </w:r>
    </w:p>
    <w:p w14:paraId="335DE16B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Password Generator</w:t>
      </w:r>
    </w:p>
    <w:p w14:paraId="17A228A1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Todo list</w:t>
      </w:r>
    </w:p>
    <w:p w14:paraId="743B2B63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Background Changer</w:t>
      </w:r>
    </w:p>
    <w:p w14:paraId="565CED2F">
      <w:pPr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b/>
          <w:color w:val="0066CC"/>
          <w:sz w:val="28"/>
          <w:szCs w:val="24"/>
        </w:rPr>
        <w:t>SOFT SKILLS</w:t>
      </w:r>
    </w:p>
    <w:p w14:paraId="3984110D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Teamwork: Collaborated in university lab projects</w:t>
      </w:r>
    </w:p>
    <w:p w14:paraId="27F2E866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Communication: Good at expressing ideas clearly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, English ,Urdu , Pashto</w:t>
      </w:r>
    </w:p>
    <w:p w14:paraId="0AB43FEC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Problem-Solving: Strong analytical and troubleshooting skills</w:t>
      </w:r>
    </w:p>
    <w:p w14:paraId="139BA136">
      <w:pPr>
        <w:pStyle w:val="23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</w:rPr>
        <w:t>AI Tools: Effective in using AI for productivity and development</w:t>
      </w:r>
    </w:p>
    <w:sectPr>
      <w:pgSz w:w="12240" w:h="15840"/>
      <w:pgMar w:top="720" w:right="720" w:bottom="720" w:left="720" w:header="720" w:footer="720" w:gutter="0"/>
      <w:pgBorders>
        <w:top w:val="threeDEngrave" w:color="auto" w:sz="24" w:space="1"/>
        <w:left w:val="threeDEngrave" w:color="auto" w:sz="24" w:space="4"/>
        <w:bottom w:val="threeDEngrave" w:color="auto" w:sz="24" w:space="1"/>
        <w:right w:val="threeDEngrav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"/>
  <w:displayBackgroundShape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442E36"/>
    <w:rsid w:val="60F971E4"/>
    <w:rsid w:val="6850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Jalal%20Khan\AppData\Local\Kingsoft\WPS%20Office\12.2.0.21931\office6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 Jalal Khan</cp:lastModifiedBy>
  <dcterms:modified xsi:type="dcterms:W3CDTF">2025-09-03T10:56:32Z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58BD25B90FEE4D0CB6BAED26D5A20C0B_12</vt:lpwstr>
  </property>
</Properties>
</file>